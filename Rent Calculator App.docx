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7E16" w14:textId="0BDED101" w:rsidR="00A7487A" w:rsidRPr="002C21CF" w:rsidRDefault="00000000" w:rsidP="002C21CF">
      <w:pPr>
        <w:jc w:val="center"/>
        <w:rPr>
          <w:b/>
          <w:bCs/>
          <w:sz w:val="40"/>
          <w:szCs w:val="40"/>
          <w:u w:val="single"/>
        </w:rPr>
      </w:pPr>
      <w:r w:rsidRPr="002C21CF">
        <w:rPr>
          <w:b/>
          <w:bCs/>
          <w:sz w:val="40"/>
          <w:szCs w:val="40"/>
          <w:u w:val="single"/>
        </w:rPr>
        <w:t>Rent Calculator App</w:t>
      </w:r>
    </w:p>
    <w:p w14:paraId="18DAFE44" w14:textId="77777777" w:rsidR="00A7487A" w:rsidRPr="002C21CF" w:rsidRDefault="00000000" w:rsidP="002C21CF">
      <w:pPr>
        <w:rPr>
          <w:b/>
          <w:bCs/>
          <w:sz w:val="28"/>
          <w:szCs w:val="28"/>
        </w:rPr>
      </w:pPr>
      <w:r w:rsidRPr="002C21CF">
        <w:rPr>
          <w:b/>
          <w:bCs/>
          <w:sz w:val="28"/>
          <w:szCs w:val="28"/>
        </w:rPr>
        <w:t>Objective:</w:t>
      </w:r>
    </w:p>
    <w:p w14:paraId="24593C50" w14:textId="77777777" w:rsidR="00A7487A" w:rsidRDefault="00000000" w:rsidP="002C21CF">
      <w:r>
        <w:t>The Rent Calculator App is a simple Python application designed to help tenants or landlords calculate monthly or yearly rent expenses, including utilities, maintenance charges, and other costs. The app provides a user-friendly interface and automates the process of estimating total rent based on customizable inputs.</w:t>
      </w:r>
    </w:p>
    <w:p w14:paraId="0E6B9917" w14:textId="77777777" w:rsidR="00A7487A" w:rsidRPr="002C21CF" w:rsidRDefault="00000000" w:rsidP="002C21CF">
      <w:pPr>
        <w:rPr>
          <w:b/>
          <w:bCs/>
          <w:sz w:val="28"/>
          <w:szCs w:val="28"/>
        </w:rPr>
      </w:pPr>
      <w:r w:rsidRPr="002C21CF">
        <w:rPr>
          <w:b/>
          <w:bCs/>
          <w:sz w:val="28"/>
          <w:szCs w:val="28"/>
        </w:rPr>
        <w:t>Key Features:</w:t>
      </w:r>
    </w:p>
    <w:p w14:paraId="50DCBA88" w14:textId="77777777" w:rsidR="00A7487A" w:rsidRDefault="00000000" w:rsidP="002C21CF">
      <w:r>
        <w:t>• Simple Input Form: Users can input base rent, utility costs, maintenance charges, etc.</w:t>
      </w:r>
    </w:p>
    <w:p w14:paraId="3EECCF92" w14:textId="77777777" w:rsidR="00A7487A" w:rsidRDefault="00000000" w:rsidP="002C21CF">
      <w:r>
        <w:t>• Breakdown View: Shows a detailed breakdown of each cost component.</w:t>
      </w:r>
    </w:p>
    <w:p w14:paraId="1DE3D78D" w14:textId="77777777" w:rsidR="00A7487A" w:rsidRDefault="00000000" w:rsidP="002C21CF">
      <w:r>
        <w:t>• Monthly/Yearly Toggle: Calculates rent on a monthly or annual basis.</w:t>
      </w:r>
    </w:p>
    <w:p w14:paraId="48D108F3" w14:textId="77777777" w:rsidR="00A7487A" w:rsidRDefault="00000000" w:rsidP="002C21CF">
      <w:r>
        <w:t>• Currency Customization: Supports selection of currency type (₹, $, €, etc.).</w:t>
      </w:r>
    </w:p>
    <w:p w14:paraId="16512C1F" w14:textId="77777777" w:rsidR="00A7487A" w:rsidRDefault="00000000" w:rsidP="002C21CF">
      <w:r>
        <w:t>• Optional GUI: Tkinter-based interface for interactive use.</w:t>
      </w:r>
    </w:p>
    <w:p w14:paraId="43164C92" w14:textId="77777777" w:rsidR="00A7487A" w:rsidRDefault="00000000" w:rsidP="002C21CF">
      <w:r>
        <w:t>• Data Storage: Optionally saves calculations to a file for future reference.</w:t>
      </w:r>
    </w:p>
    <w:p w14:paraId="644A4AF6" w14:textId="77777777" w:rsidR="00A7487A" w:rsidRPr="002C21CF" w:rsidRDefault="00000000" w:rsidP="002C21CF">
      <w:pPr>
        <w:rPr>
          <w:b/>
          <w:bCs/>
          <w:sz w:val="28"/>
          <w:szCs w:val="28"/>
        </w:rPr>
      </w:pPr>
      <w:r w:rsidRPr="002C21CF">
        <w:rPr>
          <w:b/>
          <w:bCs/>
          <w:sz w:val="28"/>
          <w:szCs w:val="28"/>
        </w:rPr>
        <w:t>Example Calculation Logic:</w:t>
      </w:r>
    </w:p>
    <w:p w14:paraId="112AB78E" w14:textId="77777777" w:rsidR="00A7487A" w:rsidRDefault="00000000" w:rsidP="002C21CF">
      <w:r>
        <w:t>The application takes input values such as base rent, utility bills, and other expenses, then calculates the total monthly or yearly rent as shown in the formula below:</w:t>
      </w:r>
    </w:p>
    <w:p w14:paraId="2ED0838D" w14:textId="77777777" w:rsidR="00A7487A" w:rsidRDefault="00000000" w:rsidP="002C21CF">
      <w:r>
        <w:t>Total Rent = Base Rent + Utilities + Maintenance + Other Charges</w:t>
      </w:r>
    </w:p>
    <w:p w14:paraId="10537E35" w14:textId="77777777" w:rsidR="00A7487A" w:rsidRDefault="00000000" w:rsidP="002C21CF">
      <w:r>
        <w:t>For yearly rent calculation, the result is multiplied by 12. If a GUI is implemented, users can enter values through entry fields and view results in real-time.</w:t>
      </w:r>
    </w:p>
    <w:p w14:paraId="01D40D0E" w14:textId="77777777" w:rsidR="00A7487A" w:rsidRPr="002C21CF" w:rsidRDefault="00000000" w:rsidP="002C21CF">
      <w:pPr>
        <w:rPr>
          <w:b/>
          <w:bCs/>
          <w:sz w:val="28"/>
          <w:szCs w:val="28"/>
        </w:rPr>
      </w:pPr>
      <w:r w:rsidRPr="002C21CF">
        <w:rPr>
          <w:b/>
          <w:bCs/>
          <w:sz w:val="28"/>
          <w:szCs w:val="28"/>
        </w:rPr>
        <w:t>Future Enhancements:</w:t>
      </w:r>
    </w:p>
    <w:p w14:paraId="3F058B7B" w14:textId="77777777" w:rsidR="00A7487A" w:rsidRDefault="00000000" w:rsidP="002C21CF">
      <w:r>
        <w:t>• Add login system for multi-user support.</w:t>
      </w:r>
    </w:p>
    <w:p w14:paraId="52C4CCC5" w14:textId="77777777" w:rsidR="00A7487A" w:rsidRDefault="00000000" w:rsidP="002C21CF">
      <w:r>
        <w:t>• Export rent calculation as a downloadable PDF.</w:t>
      </w:r>
    </w:p>
    <w:p w14:paraId="62F07F4D" w14:textId="77777777" w:rsidR="00A7487A" w:rsidRDefault="00000000" w:rsidP="002C21CF">
      <w:r>
        <w:t>• Mobile app version using Kivy.</w:t>
      </w:r>
    </w:p>
    <w:p w14:paraId="3F508FBA" w14:textId="77777777" w:rsidR="00A7487A" w:rsidRDefault="00000000" w:rsidP="002C21CF">
      <w:r>
        <w:t>• Add graphical comparison of monthly costs.</w:t>
      </w:r>
    </w:p>
    <w:p w14:paraId="2CEF3311" w14:textId="77777777" w:rsidR="002C21CF" w:rsidRDefault="002C21CF" w:rsidP="002C21CF">
      <w:pPr>
        <w:rPr>
          <w:b/>
          <w:bCs/>
          <w:sz w:val="28"/>
          <w:szCs w:val="28"/>
        </w:rPr>
      </w:pPr>
    </w:p>
    <w:p w14:paraId="21D5D6F4" w14:textId="77777777" w:rsidR="002C21CF" w:rsidRDefault="002C21CF" w:rsidP="002C21CF">
      <w:pPr>
        <w:rPr>
          <w:b/>
          <w:bCs/>
          <w:sz w:val="28"/>
          <w:szCs w:val="28"/>
        </w:rPr>
      </w:pPr>
    </w:p>
    <w:p w14:paraId="10A6BBD9" w14:textId="6F86CF91" w:rsidR="00A7487A" w:rsidRPr="002C21CF" w:rsidRDefault="00000000" w:rsidP="002C21CF">
      <w:pPr>
        <w:rPr>
          <w:b/>
          <w:bCs/>
          <w:sz w:val="28"/>
          <w:szCs w:val="28"/>
        </w:rPr>
      </w:pPr>
      <w:r w:rsidRPr="002C21CF">
        <w:rPr>
          <w:b/>
          <w:bCs/>
          <w:sz w:val="28"/>
          <w:szCs w:val="28"/>
        </w:rPr>
        <w:lastRenderedPageBreak/>
        <w:t>Benefits of the Project:</w:t>
      </w:r>
    </w:p>
    <w:p w14:paraId="67812F2C" w14:textId="77777777" w:rsidR="00A7487A" w:rsidRDefault="00000000" w:rsidP="002C21CF">
      <w:r>
        <w:t>• Useful tool for budgeting and expense planning.</w:t>
      </w:r>
    </w:p>
    <w:p w14:paraId="61FBA5CA" w14:textId="77777777" w:rsidR="00A7487A" w:rsidRDefault="00000000" w:rsidP="002C21CF">
      <w:r>
        <w:t>• Easy to use for both tenants and landlords.</w:t>
      </w:r>
    </w:p>
    <w:p w14:paraId="0E142B6D" w14:textId="77777777" w:rsidR="00A7487A" w:rsidRDefault="00000000" w:rsidP="002C21CF">
      <w:r>
        <w:t>• Practical application of Python basics, GUI, and data handling.</w:t>
      </w:r>
    </w:p>
    <w:p w14:paraId="36D29D6F" w14:textId="77777777" w:rsidR="00A7487A" w:rsidRDefault="00000000" w:rsidP="002C21CF">
      <w:r>
        <w:t>• Can be expanded into a more robust property management system.</w:t>
      </w:r>
    </w:p>
    <w:sectPr w:rsidR="00A74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05056">
    <w:abstractNumId w:val="8"/>
  </w:num>
  <w:num w:numId="2" w16cid:durableId="890924821">
    <w:abstractNumId w:val="6"/>
  </w:num>
  <w:num w:numId="3" w16cid:durableId="1057510647">
    <w:abstractNumId w:val="5"/>
  </w:num>
  <w:num w:numId="4" w16cid:durableId="1343436717">
    <w:abstractNumId w:val="4"/>
  </w:num>
  <w:num w:numId="5" w16cid:durableId="1568954953">
    <w:abstractNumId w:val="7"/>
  </w:num>
  <w:num w:numId="6" w16cid:durableId="1075860394">
    <w:abstractNumId w:val="3"/>
  </w:num>
  <w:num w:numId="7" w16cid:durableId="671955189">
    <w:abstractNumId w:val="2"/>
  </w:num>
  <w:num w:numId="8" w16cid:durableId="1575554409">
    <w:abstractNumId w:val="1"/>
  </w:num>
  <w:num w:numId="9" w16cid:durableId="81160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1CF"/>
    <w:rsid w:val="00326F90"/>
    <w:rsid w:val="00A7487A"/>
    <w:rsid w:val="00AA1D8D"/>
    <w:rsid w:val="00B47730"/>
    <w:rsid w:val="00CB0664"/>
    <w:rsid w:val="00FC693F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7B4D0"/>
  <w14:defaultImageDpi w14:val="300"/>
  <w15:docId w15:val="{3E348ED8-4E5E-4BB0-98BC-52C7F80C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Sumedha Das</cp:lastModifiedBy>
  <cp:revision>2</cp:revision>
  <dcterms:created xsi:type="dcterms:W3CDTF">2013-12-23T23:15:00Z</dcterms:created>
  <dcterms:modified xsi:type="dcterms:W3CDTF">2025-07-15T14:08:00Z</dcterms:modified>
  <cp:category/>
</cp:coreProperties>
</file>